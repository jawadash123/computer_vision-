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C8" w:rsidRDefault="001E7C53">
      <w:pPr>
        <w:pStyle w:val="Heading1"/>
      </w:pPr>
      <w:r>
        <w:t>CS/SE, SST, UMT</w:t>
      </w:r>
    </w:p>
    <w:p w:rsidR="00360DC8" w:rsidRDefault="001E7C53">
      <w:pPr>
        <w:pStyle w:val="Heading2"/>
      </w:pPr>
      <w:r>
        <w:t>Assignment #7 – Computer Vision (CS456/SE456)</w:t>
      </w:r>
    </w:p>
    <w:p w:rsidR="00360DC8" w:rsidRDefault="001E7C53">
      <w:r>
        <w:t>Submitted To: Syed Farooq Ali</w:t>
      </w:r>
    </w:p>
    <w:p w:rsidR="00360DC8" w:rsidRDefault="0081230B">
      <w:r>
        <w:t xml:space="preserve">Submitted By: Muhammad </w:t>
      </w:r>
      <w:proofErr w:type="spellStart"/>
      <w:r>
        <w:t>jawad</w:t>
      </w:r>
      <w:proofErr w:type="spellEnd"/>
      <w:r>
        <w:t xml:space="preserve"> ali</w:t>
      </w:r>
      <w:bookmarkStart w:id="0" w:name="_GoBack"/>
      <w:bookmarkEnd w:id="0"/>
    </w:p>
    <w:p w:rsidR="00360DC8" w:rsidRDefault="0081230B">
      <w:r>
        <w:t>Student ID: F2022266686</w:t>
      </w:r>
    </w:p>
    <w:p w:rsidR="00360DC8" w:rsidRDefault="00360DC8"/>
    <w:p w:rsidR="00360DC8" w:rsidRDefault="001E7C53">
      <w:pPr>
        <w:pStyle w:val="Heading2"/>
      </w:pPr>
      <w:r>
        <w:t>Discussion Partner</w:t>
      </w:r>
    </w:p>
    <w:p w:rsidR="00360DC8" w:rsidRDefault="001E7C53">
      <w:r>
        <w:t>None.</w:t>
      </w:r>
    </w:p>
    <w:p w:rsidR="00360DC8" w:rsidRDefault="001E7C53">
      <w:pPr>
        <w:pStyle w:val="Heading2"/>
      </w:pPr>
      <w:r>
        <w:t>Question 1</w:t>
      </w:r>
    </w:p>
    <w:p w:rsidR="00360DC8" w:rsidRDefault="001E7C53">
      <w:r>
        <w:t xml:space="preserve">Task: Using the driver distraction dataset, apply five deep learning </w:t>
      </w:r>
      <w:r>
        <w:t>algorithms (from the provided list), run them on Google Colab, and report their accuracy and training time. Also, provide a description of each algorithm used.</w:t>
      </w:r>
    </w:p>
    <w:p w:rsidR="00360DC8" w:rsidRDefault="001E7C53">
      <w:pPr>
        <w:pStyle w:val="Heading3"/>
      </w:pPr>
      <w:r>
        <w:t>ResNet-50</w:t>
      </w:r>
    </w:p>
    <w:p w:rsidR="00360DC8" w:rsidRDefault="001E7C53">
      <w:r>
        <w:t>ResNet-50 is a 50-layer deep CNN introduced by Microsoft. It uses residual connections</w:t>
      </w:r>
      <w:r>
        <w:t xml:space="preserve"> to allow gradient flow across layers, helping combat vanishing gradients. It’s efficient for image classification with relatively low computational cost.</w:t>
      </w:r>
    </w:p>
    <w:p w:rsidR="00360DC8" w:rsidRDefault="001E7C53">
      <w:r>
        <w:t>Final Accuracy: 77.78%</w:t>
      </w:r>
    </w:p>
    <w:p w:rsidR="00360DC8" w:rsidRDefault="001E7C53">
      <w:r>
        <w:t>Training Time: 47 minutes 4 seconds</w:t>
      </w:r>
    </w:p>
    <w:p w:rsidR="00360DC8" w:rsidRDefault="001E7C53">
      <w:pPr>
        <w:pStyle w:val="Heading3"/>
      </w:pPr>
      <w:r>
        <w:t>ResNet-101</w:t>
      </w:r>
    </w:p>
    <w:p w:rsidR="00360DC8" w:rsidRDefault="001E7C53">
      <w:r>
        <w:t>An extended version of ResNet-5</w:t>
      </w:r>
      <w:r>
        <w:t>0 with 101 layers. It captures more complex image features and provides higher accuracy, though it requires more training time.</w:t>
      </w:r>
    </w:p>
    <w:p w:rsidR="00360DC8" w:rsidRDefault="001E7C53">
      <w:r>
        <w:t>Final Accuracy: 84%</w:t>
      </w:r>
    </w:p>
    <w:p w:rsidR="00360DC8" w:rsidRDefault="001E7C53">
      <w:r>
        <w:t>Training Time: 79 minutes 23 seconds</w:t>
      </w:r>
    </w:p>
    <w:p w:rsidR="00360DC8" w:rsidRDefault="001E7C53">
      <w:pPr>
        <w:pStyle w:val="Heading3"/>
      </w:pPr>
      <w:r>
        <w:t>DenseNet-121</w:t>
      </w:r>
    </w:p>
    <w:p w:rsidR="00360DC8" w:rsidRDefault="001E7C53">
      <w:r>
        <w:t>DenseNet connects each layer to every other layer, ensurin</w:t>
      </w:r>
      <w:r>
        <w:t>g better gradient flow and reduced overfitting. It is parameter-efficient and improves accuracy while using fewer computations than traditional CNNs.</w:t>
      </w:r>
    </w:p>
    <w:p w:rsidR="00360DC8" w:rsidRDefault="001E7C53">
      <w:r>
        <w:t>Final Accuracy: 70%</w:t>
      </w:r>
    </w:p>
    <w:p w:rsidR="00360DC8" w:rsidRDefault="001E7C53">
      <w:r>
        <w:t>Training Time: 36 minutes 12 seconds</w:t>
      </w:r>
    </w:p>
    <w:p w:rsidR="00360DC8" w:rsidRDefault="001E7C53">
      <w:pPr>
        <w:pStyle w:val="Heading3"/>
      </w:pPr>
      <w:r>
        <w:lastRenderedPageBreak/>
        <w:t>MobileNet</w:t>
      </w:r>
    </w:p>
    <w:p w:rsidR="00360DC8" w:rsidRDefault="001E7C53">
      <w:r>
        <w:t>Designed for mobile and embedded device</w:t>
      </w:r>
      <w:r>
        <w:t>s, MobileNet uses depthwise separable convolutions to drastically reduce the number of parameters. It’s fast and lightweight, ideal for resource-constrained environments.</w:t>
      </w:r>
    </w:p>
    <w:p w:rsidR="00360DC8" w:rsidRDefault="001E7C53">
      <w:r>
        <w:t>Final Accuracy: 79.86%</w:t>
      </w:r>
    </w:p>
    <w:p w:rsidR="00360DC8" w:rsidRDefault="001E7C53">
      <w:r>
        <w:t>Training Time: 9 minutes 30 seconds</w:t>
      </w:r>
    </w:p>
    <w:p w:rsidR="00360DC8" w:rsidRDefault="001E7C53">
      <w:pPr>
        <w:pStyle w:val="Heading3"/>
      </w:pPr>
      <w:r>
        <w:t>Xception</w:t>
      </w:r>
    </w:p>
    <w:p w:rsidR="00360DC8" w:rsidRDefault="001E7C53">
      <w:r>
        <w:t>Xception stands f</w:t>
      </w:r>
      <w:r>
        <w:t>or 'Extreme Inception' and is based entirely on depthwise separable convolutions. It outperforms InceptionV3 and is effective in high-accuracy image classification with efficient computation.</w:t>
      </w:r>
    </w:p>
    <w:p w:rsidR="00360DC8" w:rsidRDefault="001E7C53">
      <w:r>
        <w:t>Final Accuracy: 70.14%</w:t>
      </w:r>
    </w:p>
    <w:p w:rsidR="00360DC8" w:rsidRDefault="001E7C53">
      <w:r>
        <w:t>Training Time: 1 hour 30 minutes</w:t>
      </w:r>
    </w:p>
    <w:p w:rsidR="00360DC8" w:rsidRDefault="001E7C53">
      <w:pPr>
        <w:pStyle w:val="Heading2"/>
      </w:pPr>
      <w:r>
        <w:t xml:space="preserve">Results </w:t>
      </w:r>
      <w:r>
        <w:t>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0DC8">
        <w:tc>
          <w:tcPr>
            <w:tcW w:w="2880" w:type="dxa"/>
          </w:tcPr>
          <w:p w:rsidR="00360DC8" w:rsidRDefault="001E7C53">
            <w:r>
              <w:t>Model</w:t>
            </w:r>
          </w:p>
        </w:tc>
        <w:tc>
          <w:tcPr>
            <w:tcW w:w="2880" w:type="dxa"/>
          </w:tcPr>
          <w:p w:rsidR="00360DC8" w:rsidRDefault="001E7C53">
            <w:r>
              <w:t>Accuracy</w:t>
            </w:r>
          </w:p>
        </w:tc>
        <w:tc>
          <w:tcPr>
            <w:tcW w:w="2880" w:type="dxa"/>
          </w:tcPr>
          <w:p w:rsidR="00360DC8" w:rsidRDefault="001E7C53">
            <w:r>
              <w:t>Training Time</w:t>
            </w:r>
          </w:p>
        </w:tc>
      </w:tr>
      <w:tr w:rsidR="00360DC8">
        <w:tc>
          <w:tcPr>
            <w:tcW w:w="2880" w:type="dxa"/>
          </w:tcPr>
          <w:p w:rsidR="00360DC8" w:rsidRDefault="001E7C53">
            <w:r>
              <w:t>ResNet-50</w:t>
            </w:r>
          </w:p>
        </w:tc>
        <w:tc>
          <w:tcPr>
            <w:tcW w:w="2880" w:type="dxa"/>
          </w:tcPr>
          <w:p w:rsidR="00360DC8" w:rsidRDefault="001E7C53">
            <w:r>
              <w:t>77.78%</w:t>
            </w:r>
          </w:p>
        </w:tc>
        <w:tc>
          <w:tcPr>
            <w:tcW w:w="2880" w:type="dxa"/>
          </w:tcPr>
          <w:p w:rsidR="00360DC8" w:rsidRDefault="001E7C53">
            <w:r>
              <w:t>47 minutes 4 seconds</w:t>
            </w:r>
          </w:p>
        </w:tc>
      </w:tr>
      <w:tr w:rsidR="00360DC8">
        <w:tc>
          <w:tcPr>
            <w:tcW w:w="2880" w:type="dxa"/>
          </w:tcPr>
          <w:p w:rsidR="00360DC8" w:rsidRDefault="001E7C53">
            <w:r>
              <w:t>ResNet-101</w:t>
            </w:r>
          </w:p>
        </w:tc>
        <w:tc>
          <w:tcPr>
            <w:tcW w:w="2880" w:type="dxa"/>
          </w:tcPr>
          <w:p w:rsidR="00360DC8" w:rsidRDefault="001E7C53">
            <w:r>
              <w:t>84%</w:t>
            </w:r>
          </w:p>
        </w:tc>
        <w:tc>
          <w:tcPr>
            <w:tcW w:w="2880" w:type="dxa"/>
          </w:tcPr>
          <w:p w:rsidR="00360DC8" w:rsidRDefault="001E7C53">
            <w:r>
              <w:t>79 minutes 23 seconds</w:t>
            </w:r>
          </w:p>
        </w:tc>
      </w:tr>
      <w:tr w:rsidR="00360DC8">
        <w:tc>
          <w:tcPr>
            <w:tcW w:w="2880" w:type="dxa"/>
          </w:tcPr>
          <w:p w:rsidR="00360DC8" w:rsidRDefault="001E7C53">
            <w:r>
              <w:t>DenseNet-121</w:t>
            </w:r>
          </w:p>
        </w:tc>
        <w:tc>
          <w:tcPr>
            <w:tcW w:w="2880" w:type="dxa"/>
          </w:tcPr>
          <w:p w:rsidR="00360DC8" w:rsidRDefault="001E7C53">
            <w:r>
              <w:t>70%</w:t>
            </w:r>
          </w:p>
        </w:tc>
        <w:tc>
          <w:tcPr>
            <w:tcW w:w="2880" w:type="dxa"/>
          </w:tcPr>
          <w:p w:rsidR="00360DC8" w:rsidRDefault="001E7C53">
            <w:r>
              <w:t>36 minutes 12 seconds</w:t>
            </w:r>
          </w:p>
        </w:tc>
      </w:tr>
      <w:tr w:rsidR="00360DC8">
        <w:tc>
          <w:tcPr>
            <w:tcW w:w="2880" w:type="dxa"/>
          </w:tcPr>
          <w:p w:rsidR="00360DC8" w:rsidRDefault="001E7C53">
            <w:r>
              <w:t>MobileNet</w:t>
            </w:r>
          </w:p>
        </w:tc>
        <w:tc>
          <w:tcPr>
            <w:tcW w:w="2880" w:type="dxa"/>
          </w:tcPr>
          <w:p w:rsidR="00360DC8" w:rsidRDefault="001E7C53">
            <w:r>
              <w:t>79.86%</w:t>
            </w:r>
          </w:p>
        </w:tc>
        <w:tc>
          <w:tcPr>
            <w:tcW w:w="2880" w:type="dxa"/>
          </w:tcPr>
          <w:p w:rsidR="00360DC8" w:rsidRDefault="001E7C53">
            <w:r>
              <w:t>9 minutes 30 seconds</w:t>
            </w:r>
          </w:p>
        </w:tc>
      </w:tr>
      <w:tr w:rsidR="00360DC8">
        <w:tc>
          <w:tcPr>
            <w:tcW w:w="2880" w:type="dxa"/>
          </w:tcPr>
          <w:p w:rsidR="00360DC8" w:rsidRDefault="001E7C53">
            <w:r>
              <w:t>Xception</w:t>
            </w:r>
          </w:p>
        </w:tc>
        <w:tc>
          <w:tcPr>
            <w:tcW w:w="2880" w:type="dxa"/>
          </w:tcPr>
          <w:p w:rsidR="00360DC8" w:rsidRDefault="001E7C53">
            <w:r>
              <w:t>70.14%</w:t>
            </w:r>
          </w:p>
        </w:tc>
        <w:tc>
          <w:tcPr>
            <w:tcW w:w="2880" w:type="dxa"/>
          </w:tcPr>
          <w:p w:rsidR="00360DC8" w:rsidRDefault="001E7C53">
            <w:r>
              <w:t>1 hour 30 minutes</w:t>
            </w:r>
          </w:p>
        </w:tc>
      </w:tr>
    </w:tbl>
    <w:p w:rsidR="001E7C53" w:rsidRDefault="001E7C53"/>
    <w:sectPr w:rsidR="001E7C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7C53"/>
    <w:rsid w:val="0029639D"/>
    <w:rsid w:val="00326F90"/>
    <w:rsid w:val="00360DC8"/>
    <w:rsid w:val="00804404"/>
    <w:rsid w:val="008123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F11E9"/>
  <w14:defaultImageDpi w14:val="300"/>
  <w15:docId w15:val="{BE8C47B6-B51A-4DDE-B642-D1754BD0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F9C8C1-5709-489B-BE90-86C5E6F0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Rana Hassan</cp:lastModifiedBy>
  <cp:revision>2</cp:revision>
  <dcterms:created xsi:type="dcterms:W3CDTF">2025-05-23T14:24:00Z</dcterms:created>
  <dcterms:modified xsi:type="dcterms:W3CDTF">2025-05-23T14:24:00Z</dcterms:modified>
  <cp:category/>
</cp:coreProperties>
</file>